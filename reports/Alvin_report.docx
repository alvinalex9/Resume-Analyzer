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Candidate Name: Alvin</w:t>
      </w:r>
    </w:p>
    <w:p>
      <w:r>
        <w:t>Email: alvin.alexander@in.ey.com</w:t>
      </w:r>
    </w:p>
    <w:p>
      <w:r>
        <w:t>Job Title: Data Lead</w:t>
      </w:r>
    </w:p>
    <w:p>
      <w:r>
        <w:t>Resume Score: 8.37%</w:t>
      </w:r>
    </w:p>
    <w:p>
      <w:r>
        <w:t>Section Analysis:</w:t>
      </w:r>
    </w:p>
    <w:p>
      <w:r>
        <w:t>✔️ Contact</w:t>
      </w:r>
    </w:p>
    <w:p>
      <w:r>
        <w:t>✔️ Skills</w:t>
      </w:r>
    </w:p>
    <w:p>
      <w:r>
        <w:t>✔️ Work History</w:t>
      </w:r>
    </w:p>
    <w:p>
      <w:r>
        <w:t>✔️ Education</w:t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n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200400" cy="1600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0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32295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um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2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32295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295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