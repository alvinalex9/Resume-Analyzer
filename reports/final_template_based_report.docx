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EY Resume Report</w:t>
      </w:r>
    </w:p>
    <w:p>
      <w:r>
        <w:t>This is a placeholder Word template used for report generation.</w:t>
      </w:r>
    </w:p>
    <w:p>
      <w:pPr>
        <w:pStyle w:val="Heading2"/>
      </w:pPr>
      <w:r>
        <w:t>Candidate Details</w:t>
      </w:r>
    </w:p>
    <w:p>
      <w:r>
        <w:t>Name: John Doe</w:t>
      </w:r>
    </w:p>
    <w:p>
      <w:r>
        <w:t>Email: john.doe@example.com</w:t>
      </w:r>
    </w:p>
    <w:p>
      <w:r>
        <w:t>Job Title: Business Analyst</w:t>
      </w:r>
    </w:p>
    <w:p>
      <w:pPr>
        <w:pStyle w:val="Heading2"/>
      </w:pPr>
      <w:r>
        <w:t>Resume Score</w:t>
      </w:r>
    </w:p>
    <w:p>
      <w:r>
        <w:t>Score: 85%</w:t>
      </w:r>
    </w:p>
    <w:p>
      <w:pPr>
        <w:pStyle w:val="Heading2"/>
      </w:pPr>
      <w:r>
        <w:t>Section Analysis</w:t>
      </w:r>
    </w:p>
    <w:p>
      <w:r>
        <w:t>✔️ Contact</w:t>
      </w:r>
    </w:p>
    <w:p>
      <w:r>
        <w:t>✔️ Skills</w:t>
      </w:r>
    </w:p>
    <w:p>
      <w:r>
        <w:t>❌ Work History</w:t>
      </w:r>
    </w:p>
    <w:p>
      <w:r>
        <w:t>✔️ Education</w:t>
      </w:r>
    </w:p>
    <w:p>
      <w:pPr>
        <w:pStyle w:val="Heading2"/>
      </w:pPr>
      <w:r>
        <w:t>Visual Insights</w:t>
      </w:r>
    </w:p>
    <w:p>
      <w:r>
        <w:drawing>
          <wp:inline xmlns:a="http://schemas.openxmlformats.org/drawingml/2006/main" xmlns:pic="http://schemas.openxmlformats.org/drawingml/2006/picture">
            <wp:extent cx="3200400" cy="192024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onut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9202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3657600" cy="18288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wordcloud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Resume Snapshot</w:t>
      </w:r>
    </w:p>
    <w:p>
      <w:r>
        <w:drawing>
          <wp:inline xmlns:a="http://schemas.openxmlformats.org/drawingml/2006/main" xmlns:pic="http://schemas.openxmlformats.org/drawingml/2006/picture">
            <wp:extent cx="3200400" cy="24003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sum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4003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JD Snapshot</w:t>
      </w:r>
    </w:p>
    <w:p>
      <w:r>
        <w:drawing>
          <wp:inline xmlns:a="http://schemas.openxmlformats.org/drawingml/2006/main" xmlns:pic="http://schemas.openxmlformats.org/drawingml/2006/picture">
            <wp:extent cx="3200400" cy="24003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sum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4003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This report was generated by EY Resume Analyzer.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