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EY Resume Score Report</w:t>
      </w:r>
    </w:p>
    <w:p>
      <w:pPr>
        <w:pStyle w:val="Heading2"/>
      </w:pPr>
      <w:r>
        <w:t>Candidate Information</w:t>
      </w:r>
    </w:p>
    <w:p>
      <w:r>
        <w:t>Name: John Doe</w:t>
      </w:r>
    </w:p>
    <w:p>
      <w:r>
        <w:t>Email: john.doe@example.com</w:t>
      </w:r>
    </w:p>
    <w:p>
      <w:r>
        <w:t>Job Title: Data Analyst</w:t>
      </w:r>
    </w:p>
    <w:p>
      <w:pPr>
        <w:pStyle w:val="Heading2"/>
      </w:pPr>
      <w:r>
        <w:t>Resume Score</w:t>
      </w:r>
    </w:p>
    <w:p>
      <w:r>
        <w:t>Score: 76.5%</w:t>
      </w:r>
    </w:p>
    <w:p>
      <w:pPr>
        <w:pStyle w:val="Heading2"/>
      </w:pPr>
      <w:r>
        <w:t>Section Analysis</w:t>
      </w:r>
    </w:p>
    <w:p>
      <w:r>
        <w:t>✔️ Contact</w:t>
      </w:r>
    </w:p>
    <w:p>
      <w:r>
        <w:t>✔️ Skills</w:t>
      </w:r>
    </w:p>
    <w:p>
      <w:r>
        <w:t>❌ Work History</w:t>
      </w:r>
    </w:p>
    <w:p>
      <w:r>
        <w:t>✔️ Education</w:t>
      </w:r>
    </w:p>
    <w:p>
      <w:pPr>
        <w:pStyle w:val="Heading2"/>
      </w:pPr>
      <w:r>
        <w:t>Score Donut Chart</w:t>
      </w:r>
    </w:p>
    <w:p>
      <w:r>
        <w:drawing>
          <wp:inline xmlns:a="http://schemas.openxmlformats.org/drawingml/2006/main" xmlns:pic="http://schemas.openxmlformats.org/drawingml/2006/picture">
            <wp:extent cx="3200400" cy="19202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nu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20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Section Strength</w:t>
      </w:r>
    </w:p>
    <w:p>
      <w:r>
        <w:drawing>
          <wp:inline xmlns:a="http://schemas.openxmlformats.org/drawingml/2006/main" xmlns:pic="http://schemas.openxmlformats.org/drawingml/2006/picture">
            <wp:extent cx="5029200" cy="30175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ction_ba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Word Cloud</w:t>
      </w:r>
    </w:p>
    <w:p>
      <w:r>
        <w:drawing>
          <wp:inline xmlns:a="http://schemas.openxmlformats.org/drawingml/2006/main" xmlns:pic="http://schemas.openxmlformats.org/drawingml/2006/picture">
            <wp:extent cx="4572000" cy="2286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ordcloud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Resume Snapshot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sum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JD Snapshot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sum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>This report was auto-generated by EY People Consulting Resume Analyzer.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